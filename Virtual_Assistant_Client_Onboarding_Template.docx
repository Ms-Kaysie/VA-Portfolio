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28" w:rsidRDefault="0085776A">
      <w:pPr>
        <w:pStyle w:val="Title"/>
      </w:pPr>
      <w:r>
        <w:t>🗂</w:t>
      </w:r>
      <w:r>
        <w:t>️</w:t>
      </w:r>
      <w:r>
        <w:t xml:space="preserve"> Virtual Assistant Client Onboarding Template</w:t>
      </w:r>
    </w:p>
    <w:p w:rsidR="00F75C28" w:rsidRDefault="0085776A">
      <w:pPr>
        <w:pStyle w:val="Heading1"/>
      </w:pPr>
      <w:r>
        <w:t>📌</w:t>
      </w:r>
      <w:r>
        <w:t xml:space="preserve"> Client Information</w:t>
      </w:r>
    </w:p>
    <w:p w:rsidR="00F75C28" w:rsidRDefault="0085776A">
      <w:pPr>
        <w:pStyle w:val="ListBullet"/>
      </w:pPr>
      <w:r>
        <w:t>Full Name:</w:t>
      </w:r>
    </w:p>
    <w:p w:rsidR="00F75C28" w:rsidRDefault="0085776A">
      <w:pPr>
        <w:pStyle w:val="ListBullet"/>
      </w:pPr>
      <w:r>
        <w:t>Company/Business Name:</w:t>
      </w:r>
    </w:p>
    <w:p w:rsidR="00F75C28" w:rsidRDefault="0085776A">
      <w:pPr>
        <w:pStyle w:val="ListBullet"/>
      </w:pPr>
      <w:r>
        <w:t>Email Address:</w:t>
      </w:r>
    </w:p>
    <w:p w:rsidR="00F75C28" w:rsidRDefault="0085776A">
      <w:pPr>
        <w:pStyle w:val="ListBullet"/>
      </w:pPr>
      <w:r>
        <w:t>Phone Number:</w:t>
      </w:r>
    </w:p>
    <w:p w:rsidR="00F75C28" w:rsidRDefault="0085776A">
      <w:pPr>
        <w:pStyle w:val="ListBullet"/>
      </w:pPr>
      <w:r>
        <w:t>Preferred Communication M</w:t>
      </w:r>
      <w:bookmarkStart w:id="0" w:name="_GoBack"/>
      <w:bookmarkEnd w:id="0"/>
      <w:r>
        <w:t>ethod (Email, WhatsApp, Slack, etc.):</w:t>
      </w:r>
    </w:p>
    <w:p w:rsidR="00F75C28" w:rsidRDefault="0085776A">
      <w:pPr>
        <w:pStyle w:val="ListBullet"/>
      </w:pPr>
      <w:r>
        <w:t>Time Zone:</w:t>
      </w:r>
    </w:p>
    <w:p w:rsidR="00F75C28" w:rsidRDefault="0085776A">
      <w:pPr>
        <w:pStyle w:val="ListBullet"/>
      </w:pPr>
      <w:r>
        <w:t>Social Media Handles (if applicable):</w:t>
      </w:r>
    </w:p>
    <w:p w:rsidR="00F75C28" w:rsidRDefault="0085776A">
      <w:pPr>
        <w:pStyle w:val="Heading1"/>
      </w:pPr>
      <w:r>
        <w:t>💼</w:t>
      </w:r>
      <w:r>
        <w:t xml:space="preserve"> </w:t>
      </w:r>
      <w:r>
        <w:t>Project or Service Details</w:t>
      </w:r>
    </w:p>
    <w:p w:rsidR="00F75C28" w:rsidRDefault="0085776A">
      <w:pPr>
        <w:pStyle w:val="ListBullet"/>
      </w:pPr>
      <w:r>
        <w:t>Type of Services Required (e.g., Administrative Support, Email Management, Calendar Scheduling, etc.):</w:t>
      </w:r>
    </w:p>
    <w:p w:rsidR="00F75C28" w:rsidRDefault="0085776A">
      <w:pPr>
        <w:pStyle w:val="ListBullet"/>
      </w:pPr>
      <w:r>
        <w:t>Project Start Date:</w:t>
      </w:r>
    </w:p>
    <w:p w:rsidR="00F75C28" w:rsidRDefault="0085776A">
      <w:pPr>
        <w:pStyle w:val="ListBullet"/>
      </w:pPr>
      <w:r>
        <w:t>Expected Duration or Ongoing:</w:t>
      </w:r>
    </w:p>
    <w:p w:rsidR="00F75C28" w:rsidRDefault="0085776A">
      <w:pPr>
        <w:pStyle w:val="ListBullet"/>
      </w:pPr>
      <w:r>
        <w:t>Working Hours/Availability Preference:</w:t>
      </w:r>
    </w:p>
    <w:p w:rsidR="00F75C28" w:rsidRDefault="0085776A">
      <w:pPr>
        <w:pStyle w:val="ListBullet"/>
      </w:pPr>
      <w:r>
        <w:t>Number of Weekly Hours Required:</w:t>
      </w:r>
    </w:p>
    <w:p w:rsidR="00F75C28" w:rsidRDefault="0085776A">
      <w:pPr>
        <w:pStyle w:val="Heading1"/>
      </w:pPr>
      <w:r>
        <w:t>🛠</w:t>
      </w:r>
      <w:r>
        <w:t>️</w:t>
      </w:r>
      <w:r>
        <w:t xml:space="preserve"> </w:t>
      </w:r>
      <w:r>
        <w:t>Tools &amp; Access</w:t>
      </w:r>
    </w:p>
    <w:p w:rsidR="00F75C28" w:rsidRDefault="0085776A">
      <w:r>
        <w:t>Please indicate the tools you currently use and provide access details if necessary (via a secure method such as LastPass):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75C28" w:rsidTr="0085776A">
        <w:tc>
          <w:tcPr>
            <w:tcW w:w="2160" w:type="dxa"/>
          </w:tcPr>
          <w:p w:rsidR="00F75C28" w:rsidRDefault="0085776A">
            <w:r>
              <w:t>Tool</w:t>
            </w:r>
          </w:p>
        </w:tc>
        <w:tc>
          <w:tcPr>
            <w:tcW w:w="2160" w:type="dxa"/>
          </w:tcPr>
          <w:p w:rsidR="00F75C28" w:rsidRDefault="0085776A">
            <w:r>
              <w:t>Use</w:t>
            </w:r>
          </w:p>
        </w:tc>
        <w:tc>
          <w:tcPr>
            <w:tcW w:w="2160" w:type="dxa"/>
          </w:tcPr>
          <w:p w:rsidR="00F75C28" w:rsidRDefault="0085776A">
            <w:r>
              <w:t>Access Needed</w:t>
            </w:r>
          </w:p>
        </w:tc>
        <w:tc>
          <w:tcPr>
            <w:tcW w:w="2160" w:type="dxa"/>
          </w:tcPr>
          <w:p w:rsidR="00F75C28" w:rsidRDefault="0085776A">
            <w:r>
              <w:t>Notes</w:t>
            </w:r>
          </w:p>
        </w:tc>
      </w:tr>
      <w:tr w:rsidR="00F75C28" w:rsidTr="0085776A">
        <w:tc>
          <w:tcPr>
            <w:tcW w:w="2160" w:type="dxa"/>
          </w:tcPr>
          <w:p w:rsidR="00F75C28" w:rsidRDefault="0085776A">
            <w:r>
              <w:t>Google Workspace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  <w:tr w:rsidR="00F75C28" w:rsidTr="0085776A">
        <w:tc>
          <w:tcPr>
            <w:tcW w:w="2160" w:type="dxa"/>
          </w:tcPr>
          <w:p w:rsidR="00F75C28" w:rsidRDefault="0085776A">
            <w:r>
              <w:t>Microsoft 365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  <w:tr w:rsidR="00F75C28" w:rsidTr="0085776A">
        <w:tc>
          <w:tcPr>
            <w:tcW w:w="2160" w:type="dxa"/>
          </w:tcPr>
          <w:p w:rsidR="00F75C28" w:rsidRDefault="0085776A">
            <w:r>
              <w:t>Trello/Asana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  <w:tr w:rsidR="00F75C28" w:rsidTr="0085776A">
        <w:tc>
          <w:tcPr>
            <w:tcW w:w="2160" w:type="dxa"/>
          </w:tcPr>
          <w:p w:rsidR="00F75C28" w:rsidRDefault="0085776A">
            <w:r>
              <w:t>Slack/Teams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  <w:tr w:rsidR="00F75C28" w:rsidTr="0085776A">
        <w:tc>
          <w:tcPr>
            <w:tcW w:w="2160" w:type="dxa"/>
          </w:tcPr>
          <w:p w:rsidR="00F75C28" w:rsidRDefault="0085776A">
            <w:r>
              <w:t>Canva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  <w:tr w:rsidR="00F75C28" w:rsidTr="0085776A">
        <w:tc>
          <w:tcPr>
            <w:tcW w:w="2160" w:type="dxa"/>
          </w:tcPr>
          <w:p w:rsidR="00F75C28" w:rsidRDefault="0085776A">
            <w:r>
              <w:t>CRM (e.g., HubSpot, Zoho)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  <w:tr w:rsidR="00F75C28" w:rsidTr="0085776A">
        <w:tc>
          <w:tcPr>
            <w:tcW w:w="2160" w:type="dxa"/>
          </w:tcPr>
          <w:p w:rsidR="00F75C28" w:rsidRDefault="0085776A">
            <w:r>
              <w:lastRenderedPageBreak/>
              <w:t>Social Media Platforms</w:t>
            </w:r>
          </w:p>
        </w:tc>
        <w:tc>
          <w:tcPr>
            <w:tcW w:w="2160" w:type="dxa"/>
          </w:tcPr>
          <w:p w:rsidR="00F75C28" w:rsidRDefault="00F75C28"/>
        </w:tc>
        <w:tc>
          <w:tcPr>
            <w:tcW w:w="2160" w:type="dxa"/>
          </w:tcPr>
          <w:p w:rsidR="00F75C28" w:rsidRDefault="0085776A">
            <w:r>
              <w:t>Yes/No</w:t>
            </w:r>
          </w:p>
        </w:tc>
        <w:tc>
          <w:tcPr>
            <w:tcW w:w="2160" w:type="dxa"/>
          </w:tcPr>
          <w:p w:rsidR="00F75C28" w:rsidRDefault="00F75C28"/>
        </w:tc>
      </w:tr>
    </w:tbl>
    <w:p w:rsidR="00F75C28" w:rsidRDefault="0085776A">
      <w:pPr>
        <w:pStyle w:val="Heading1"/>
      </w:pPr>
      <w:r>
        <w:t>🔐</w:t>
      </w:r>
      <w:r>
        <w:t xml:space="preserve"> Confidentiality and Agreement</w:t>
      </w:r>
    </w:p>
    <w:p w:rsidR="00F75C28" w:rsidRDefault="0085776A">
      <w:pPr>
        <w:pStyle w:val="ListBullet"/>
      </w:pPr>
      <w:r>
        <w:t>Do you require an NDA (Non-Disclosure Agreement)? Yes / No</w:t>
      </w:r>
    </w:p>
    <w:p w:rsidR="00F75C28" w:rsidRDefault="0085776A">
      <w:pPr>
        <w:pStyle w:val="ListBullet"/>
      </w:pPr>
      <w:r>
        <w:t xml:space="preserve">Have you reviewed and accepted the service agreement/contract? Yes / </w:t>
      </w:r>
      <w:r>
        <w:t>No</w:t>
      </w:r>
    </w:p>
    <w:p w:rsidR="00F75C28" w:rsidRDefault="0085776A">
      <w:pPr>
        <w:pStyle w:val="ListBullet"/>
      </w:pPr>
      <w:r>
        <w:t>Any specific confidentiality or data protection protocols?</w:t>
      </w:r>
    </w:p>
    <w:p w:rsidR="00F75C28" w:rsidRDefault="0085776A">
      <w:pPr>
        <w:pStyle w:val="Heading1"/>
      </w:pPr>
      <w:r>
        <w:t>📆</w:t>
      </w:r>
      <w:r>
        <w:t xml:space="preserve"> Meeting Preferences</w:t>
      </w:r>
    </w:p>
    <w:p w:rsidR="00F75C28" w:rsidRDefault="0085776A">
      <w:pPr>
        <w:pStyle w:val="ListBullet"/>
      </w:pPr>
      <w:r>
        <w:t>Preferred Day(s) for Check-ins:</w:t>
      </w:r>
    </w:p>
    <w:p w:rsidR="00F75C28" w:rsidRDefault="0085776A">
      <w:pPr>
        <w:pStyle w:val="ListBullet"/>
      </w:pPr>
      <w:r>
        <w:t>Preferred Time for Meetings:</w:t>
      </w:r>
    </w:p>
    <w:p w:rsidR="00F75C28" w:rsidRDefault="0085776A">
      <w:pPr>
        <w:pStyle w:val="ListBullet"/>
      </w:pPr>
      <w:r>
        <w:t>Meeting Frequency:</w:t>
      </w:r>
    </w:p>
    <w:p w:rsidR="00F75C28" w:rsidRDefault="0085776A">
      <w:r>
        <w:t>☐</w:t>
      </w:r>
      <w:r>
        <w:t xml:space="preserve"> Weekly</w:t>
      </w:r>
      <w:r>
        <w:br/>
        <w:t>☐ Bi-Weekly</w:t>
      </w:r>
      <w:r>
        <w:br/>
        <w:t>☐ Monthly</w:t>
      </w:r>
      <w:r>
        <w:br/>
        <w:t>☐ As Needed</w:t>
      </w:r>
    </w:p>
    <w:p w:rsidR="00F75C28" w:rsidRDefault="0085776A">
      <w:pPr>
        <w:pStyle w:val="Heading1"/>
      </w:pPr>
      <w:r>
        <w:t>🧾</w:t>
      </w:r>
      <w:r>
        <w:t xml:space="preserve"> Invoicing &amp; Payment</w:t>
      </w:r>
    </w:p>
    <w:p w:rsidR="00F75C28" w:rsidRDefault="0085776A">
      <w:pPr>
        <w:pStyle w:val="ListBullet"/>
      </w:pPr>
      <w:r>
        <w:t>Billing Cycle:</w:t>
      </w:r>
    </w:p>
    <w:p w:rsidR="00F75C28" w:rsidRDefault="0085776A">
      <w:pPr>
        <w:pStyle w:val="ListBullet"/>
      </w:pPr>
      <w:r>
        <w:t xml:space="preserve">Preferred </w:t>
      </w:r>
      <w:r>
        <w:t>Payment Method (PayPal, Wise, Bank Transfer, etc.):</w:t>
      </w:r>
    </w:p>
    <w:p w:rsidR="00F75C28" w:rsidRDefault="0085776A">
      <w:pPr>
        <w:pStyle w:val="ListBullet"/>
      </w:pPr>
      <w:r>
        <w:t>Currency:</w:t>
      </w:r>
    </w:p>
    <w:p w:rsidR="00F75C28" w:rsidRDefault="0085776A">
      <w:pPr>
        <w:pStyle w:val="ListBullet"/>
      </w:pPr>
      <w:r>
        <w:t>Invoice Contact Email (if different):</w:t>
      </w:r>
    </w:p>
    <w:p w:rsidR="00F75C28" w:rsidRDefault="0085776A">
      <w:r>
        <w:t>☐</w:t>
      </w:r>
      <w:r>
        <w:t xml:space="preserve"> Weekly</w:t>
      </w:r>
      <w:r>
        <w:br/>
        <w:t>☐ Bi-Weekly</w:t>
      </w:r>
      <w:r>
        <w:br/>
        <w:t>☐ Monthly</w:t>
      </w:r>
    </w:p>
    <w:p w:rsidR="00F75C28" w:rsidRDefault="0085776A">
      <w:pPr>
        <w:pStyle w:val="Heading1"/>
      </w:pPr>
      <w:r>
        <w:t>Additional Notes or Expectations</w:t>
      </w:r>
    </w:p>
    <w:p w:rsidR="00F75C28" w:rsidRDefault="0085776A">
      <w:r>
        <w:t>Please share any preferences, special instructions, or goals you'd like me to be aware of.</w:t>
      </w:r>
    </w:p>
    <w:sectPr w:rsidR="00F75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76A"/>
    <w:rsid w:val="00AA1D8D"/>
    <w:rsid w:val="00B47730"/>
    <w:rsid w:val="00CB0664"/>
    <w:rsid w:val="00F75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C53D8-37C2-4DDD-912A-D4A17B12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2025-04-29T11:18:00Z</dcterms:modified>
  <cp:category/>
</cp:coreProperties>
</file>